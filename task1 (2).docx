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8984E">
      <w:pPr>
        <w:pStyle w:val="3"/>
        <w:rPr>
          <w:color w:val="auto"/>
        </w:rPr>
      </w:pPr>
      <w:r>
        <w:rPr>
          <w:color w:val="auto"/>
        </w:rPr>
        <w:t>1. What is Git?</w:t>
      </w:r>
    </w:p>
    <w:p w14:paraId="0C1E845E">
      <w:r>
        <w:rPr>
          <w:sz w:val="2"/>
          <w:szCs w:val="2"/>
        </w:rPr>
        <w:br w:type="textWrapping"/>
      </w:r>
      <w:r>
        <w:t>Git is a distributed version control system that allows developers to track changes in their code, collaborate with others, and manage different versions of their projects efficiently.</w:t>
      </w:r>
    </w:p>
    <w:p w14:paraId="05569D23">
      <w:pPr>
        <w:pStyle w:val="3"/>
        <w:rPr>
          <w:color w:val="auto"/>
        </w:rPr>
      </w:pPr>
      <w:r>
        <w:rPr>
          <w:color w:val="auto"/>
        </w:rPr>
        <w:t>2. Git is the same as GitHub? True or False</w:t>
      </w:r>
    </w:p>
    <w:p w14:paraId="09B62007">
      <w:r>
        <w:rPr>
          <w:sz w:val="2"/>
          <w:szCs w:val="2"/>
        </w:rPr>
        <w:br w:type="textWrapping"/>
      </w:r>
      <w:r>
        <w:t>False.</w:t>
      </w:r>
      <w:r>
        <w:br w:type="textWrapping"/>
      </w:r>
      <w:r>
        <w:t>Explanation:</w:t>
      </w:r>
      <w:r>
        <w:br w:type="textWrapping"/>
      </w:r>
      <w:r>
        <w:t>- Git is a version control system.</w:t>
      </w:r>
      <w:r>
        <w:br w:type="textWrapping"/>
      </w:r>
      <w:r>
        <w:t>- GitHub is a cloud-based hosting service for Git repositories that provides collaboration features such as pull requests, issue tracking, and project management.</w:t>
      </w:r>
    </w:p>
    <w:p w14:paraId="60246417">
      <w:pPr>
        <w:pStyle w:val="3"/>
        <w:rPr>
          <w:color w:val="auto"/>
        </w:rPr>
      </w:pPr>
      <w:r>
        <w:rPr>
          <w:color w:val="auto"/>
        </w:rPr>
        <w:t>3. What is the command to get the installed version of Git?</w:t>
      </w:r>
    </w:p>
    <w:p w14:paraId="3C024081">
      <w:r>
        <w:rPr>
          <w:sz w:val="4"/>
          <w:szCs w:val="4"/>
        </w:rPr>
        <w:br w:type="textWrapping"/>
      </w:r>
      <w:r>
        <w:t>The command is:</w:t>
      </w:r>
      <w:r>
        <w:br w:type="textWrapping"/>
      </w:r>
      <w:r>
        <w:t xml:space="preserve">  git --version</w:t>
      </w:r>
      <w:r>
        <w:br w:type="textWrapping"/>
      </w:r>
      <w:r>
        <w:t>Explanation:</w:t>
      </w:r>
      <w:r>
        <w:br w:type="textWrapping"/>
      </w:r>
      <w:r>
        <w:t>This checks if Git is installed and shows the installed version.</w:t>
      </w:r>
    </w:p>
    <w:p w14:paraId="5516AC2B">
      <w:pPr>
        <w:pStyle w:val="3"/>
        <w:rPr>
          <w:color w:val="auto"/>
        </w:rPr>
      </w:pPr>
      <w:r>
        <w:rPr>
          <w:color w:val="auto"/>
        </w:rPr>
        <w:t>4. Which option should you use to set the default user name for every repository on your computer?</w:t>
      </w:r>
    </w:p>
    <w:p w14:paraId="6F128C22">
      <w:r>
        <w:rPr>
          <w:sz w:val="2"/>
          <w:szCs w:val="2"/>
        </w:rPr>
        <w:br w:type="textWrapping"/>
      </w:r>
      <w:r>
        <w:t>--global</w:t>
      </w:r>
      <w:r>
        <w:br w:type="textWrapping"/>
      </w:r>
      <w:r>
        <w:t>Explanation:</w:t>
      </w:r>
      <w:r>
        <w:br w:type="textWrapping"/>
      </w:r>
      <w:r>
        <w:t>The --global option sets the configuration for all repositories on the computer.</w:t>
      </w:r>
    </w:p>
    <w:p w14:paraId="0A1C2F05">
      <w:pPr>
        <w:pStyle w:val="3"/>
        <w:rPr>
          <w:color w:val="auto"/>
        </w:rPr>
      </w:pPr>
      <w:r>
        <w:rPr>
          <w:color w:val="auto"/>
        </w:rPr>
        <w:t>5. What is the command to add all files and changes of the current folder to the staging environment of the Git repository?</w:t>
      </w:r>
    </w:p>
    <w:p w14:paraId="10BE0E8A">
      <w:r>
        <w:rPr>
          <w:sz w:val="6"/>
          <w:szCs w:val="6"/>
        </w:rPr>
        <w:br w:type="textWrapping"/>
      </w:r>
      <w:r>
        <w:rPr>
          <w:sz w:val="6"/>
          <w:szCs w:val="6"/>
        </w:rPr>
        <w:t xml:space="preserve"> </w:t>
      </w:r>
      <w:r>
        <w:t>git add --all</w:t>
      </w:r>
      <w:r>
        <w:br w:type="textWrapping"/>
      </w:r>
      <w:r>
        <w:t>Explanation:</w:t>
      </w:r>
      <w:r>
        <w:br w:type="textWrapping"/>
      </w:r>
      <w:r>
        <w:t>This stages all modified, deleted, and new files for the next commit.</w:t>
      </w:r>
    </w:p>
    <w:p w14:paraId="0C010048">
      <w:pPr>
        <w:pStyle w:val="3"/>
        <w:rPr>
          <w:color w:val="auto"/>
        </w:rPr>
      </w:pPr>
      <w:r>
        <w:rPr>
          <w:color w:val="auto"/>
        </w:rPr>
        <w:t>6. What is the command to get the current status of the Git repository?</w:t>
      </w:r>
    </w:p>
    <w:p w14:paraId="36F5E0B4">
      <w:r>
        <w:rPr>
          <w:sz w:val="4"/>
          <w:szCs w:val="4"/>
        </w:rPr>
        <w:br w:type="textWrapping"/>
      </w:r>
      <w:r>
        <w:rPr>
          <w:sz w:val="4"/>
          <w:szCs w:val="4"/>
        </w:rPr>
        <w:t xml:space="preserve"> </w:t>
      </w:r>
      <w:r>
        <w:t>git status</w:t>
      </w:r>
      <w:r>
        <w:br w:type="textWrapping"/>
      </w:r>
      <w:r>
        <w:t>Explanation:</w:t>
      </w:r>
      <w:r>
        <w:br w:type="textWrapping"/>
      </w:r>
      <w:r>
        <w:t>This shows the state of the working directory and the staging area.</w:t>
      </w:r>
    </w:p>
    <w:p w14:paraId="061694EC">
      <w:pPr>
        <w:pStyle w:val="3"/>
        <w:rPr>
          <w:color w:val="auto"/>
        </w:rPr>
      </w:pPr>
      <w:r>
        <w:rPr>
          <w:color w:val="auto"/>
        </w:rPr>
        <w:t>7. What is the command to initialize Git on the current repository?</w:t>
      </w:r>
    </w:p>
    <w:p w14:paraId="22487E20">
      <w:r>
        <w:rPr>
          <w:sz w:val="4"/>
          <w:szCs w:val="4"/>
        </w:rPr>
        <w:br w:type="textWrapping"/>
      </w:r>
      <w:r>
        <w:rPr>
          <w:sz w:val="4"/>
          <w:szCs w:val="4"/>
        </w:rPr>
        <w:t xml:space="preserve"> </w:t>
      </w:r>
      <w:r>
        <w:t>git init</w:t>
      </w:r>
      <w:r>
        <w:br w:type="textWrapping"/>
      </w:r>
      <w:r>
        <w:t>Explanation:</w:t>
      </w:r>
      <w:r>
        <w:br w:type="textWrapping"/>
      </w:r>
      <w:r>
        <w:t>This command creates a new Git repository in the current folder.</w:t>
      </w:r>
    </w:p>
    <w:p w14:paraId="5FA18E7D">
      <w:pPr>
        <w:pStyle w:val="3"/>
        <w:rPr>
          <w:color w:val="auto"/>
        </w:rPr>
      </w:pPr>
      <w:r>
        <w:rPr>
          <w:color w:val="auto"/>
        </w:rPr>
        <w:t>8. Git automatically adds new files to the repository and starts tracking them.? True or False</w:t>
      </w:r>
    </w:p>
    <w:p w14:paraId="607DA9DB">
      <w:r>
        <w:rPr>
          <w:sz w:val="4"/>
          <w:szCs w:val="4"/>
        </w:rPr>
        <w:br w:type="textWrapping"/>
      </w:r>
      <w:r>
        <w:t>False.</w:t>
      </w:r>
      <w:r>
        <w:br w:type="textWrapping"/>
      </w:r>
      <w:r>
        <w:t>Explanation:</w:t>
      </w:r>
      <w:r>
        <w:br w:type="textWrapping"/>
      </w:r>
      <w:r>
        <w:t>You must explicitly add new files using 'git add' before Git starts tracking them.</w:t>
      </w:r>
    </w:p>
    <w:p w14:paraId="6F521D98"/>
    <w:p w14:paraId="23A6A03B">
      <w:bookmarkStart w:id="0" w:name="_GoBack"/>
      <w:bookmarkEnd w:id="0"/>
    </w:p>
    <w:p w14:paraId="0B9D3AF5">
      <w:pPr>
        <w:pStyle w:val="3"/>
        <w:rPr>
          <w:color w:val="auto"/>
        </w:rPr>
      </w:pPr>
      <w:r>
        <w:rPr>
          <w:color w:val="auto"/>
        </w:rPr>
        <w:t>9. What is the command to commit the staged changes for the Git repository?</w:t>
      </w:r>
    </w:p>
    <w:p w14:paraId="383353C8">
      <w:r>
        <w:rPr>
          <w:sz w:val="2"/>
          <w:szCs w:val="2"/>
        </w:rPr>
        <w:br w:type="textWrapping"/>
      </w:r>
      <w:r>
        <w:rPr>
          <w:sz w:val="2"/>
          <w:szCs w:val="2"/>
        </w:rPr>
        <w:t xml:space="preserve"> </w:t>
      </w:r>
      <w:r>
        <w:t>git commit -m "your message"</w:t>
      </w:r>
      <w:r>
        <w:br w:type="textWrapping"/>
      </w:r>
      <w:r>
        <w:t>Explanation:</w:t>
      </w:r>
      <w:r>
        <w:br w:type="textWrapping"/>
      </w:r>
      <w:r>
        <w:t>This records the staged changes to the repository.</w:t>
      </w:r>
    </w:p>
    <w:p w14:paraId="2E09E76E">
      <w:pPr>
        <w:pStyle w:val="3"/>
        <w:rPr>
          <w:color w:val="auto"/>
        </w:rPr>
      </w:pPr>
      <w:r>
        <w:rPr>
          <w:color w:val="auto"/>
        </w:rPr>
        <w:t>10. What is the command to commit with the message "New email":</w:t>
      </w:r>
    </w:p>
    <w:p w14:paraId="119EE021">
      <w:r>
        <w:rPr>
          <w:sz w:val="4"/>
          <w:szCs w:val="4"/>
        </w:rPr>
        <w:br w:type="textWrapping"/>
      </w:r>
      <w:r>
        <w:rPr>
          <w:sz w:val="4"/>
          <w:szCs w:val="4"/>
        </w:rPr>
        <w:t xml:space="preserve"> </w:t>
      </w:r>
      <w:r>
        <w:t>git commit -m "New email"</w:t>
      </w:r>
    </w:p>
    <w:p w14:paraId="4A6F393E">
      <w:pPr>
        <w:pStyle w:val="3"/>
        <w:rPr>
          <w:color w:val="auto"/>
        </w:rPr>
      </w:pPr>
      <w:r>
        <w:rPr>
          <w:color w:val="auto"/>
        </w:rPr>
        <w:t>11. What is the command to view the history of commits for the repository?</w:t>
      </w:r>
    </w:p>
    <w:p w14:paraId="32D3C635">
      <w:r>
        <w:rPr>
          <w:sz w:val="4"/>
          <w:szCs w:val="4"/>
        </w:rPr>
        <w:br w:type="textWrapping"/>
      </w:r>
      <w:r>
        <w:rPr>
          <w:sz w:val="4"/>
          <w:szCs w:val="4"/>
        </w:rPr>
        <w:t xml:space="preserve"> </w:t>
      </w:r>
      <w:r>
        <w:t>git log</w:t>
      </w:r>
      <w:r>
        <w:br w:type="textWrapping"/>
      </w:r>
      <w:r>
        <w:t>Explanation:</w:t>
      </w:r>
      <w:r>
        <w:br w:type="textWrapping"/>
      </w:r>
      <w:r>
        <w:t>This shows the commit history with details like commit IDs, authors, and messages.</w:t>
      </w:r>
    </w:p>
    <w:p w14:paraId="3B5F3C1E">
      <w:pPr>
        <w:pStyle w:val="3"/>
        <w:rPr>
          <w:color w:val="auto"/>
        </w:rPr>
      </w:pPr>
      <w:r>
        <w:rPr>
          <w:color w:val="auto"/>
        </w:rPr>
        <w:t>12. In Git, a branch is:</w:t>
      </w:r>
    </w:p>
    <w:p w14:paraId="3CC8FFB5">
      <w:r>
        <w:rPr>
          <w:sz w:val="2"/>
          <w:szCs w:val="2"/>
        </w:rPr>
        <w:br w:type="textWrapping"/>
      </w:r>
      <w:r>
        <w:t>A separate version of the main repository</w:t>
      </w:r>
      <w:r>
        <w:br w:type="textWrapping"/>
      </w:r>
      <w:r>
        <w:t>Explanation:</w:t>
      </w:r>
      <w:r>
        <w:br w:type="textWrapping"/>
      </w:r>
      <w:r>
        <w:t>Branches allow independent development without affecting the main project.</w:t>
      </w:r>
    </w:p>
    <w:p w14:paraId="0A3F0E0C">
      <w:pPr>
        <w:pStyle w:val="3"/>
        <w:rPr>
          <w:color w:val="auto"/>
        </w:rPr>
      </w:pPr>
      <w:r>
        <w:rPr>
          <w:color w:val="auto"/>
        </w:rPr>
        <w:t>13. What is the command to create a new branch named "new-email"?</w:t>
      </w:r>
    </w:p>
    <w:p w14:paraId="747C3ECC">
      <w:r>
        <w:rPr>
          <w:sz w:val="6"/>
          <w:szCs w:val="6"/>
        </w:rPr>
        <w:br w:type="textWrapping"/>
      </w:r>
      <w:r>
        <w:rPr>
          <w:sz w:val="6"/>
          <w:szCs w:val="6"/>
        </w:rPr>
        <w:t xml:space="preserve"> </w:t>
      </w:r>
      <w:r>
        <w:t>git branch new-email</w:t>
      </w:r>
      <w:r>
        <w:br w:type="textWrapping"/>
      </w:r>
      <w:r>
        <w:t>Explanation:</w:t>
      </w:r>
      <w:r>
        <w:br w:type="textWrapping"/>
      </w:r>
      <w:r>
        <w:t>This creates a new branch but does not switch to it.</w:t>
      </w:r>
    </w:p>
    <w:p w14:paraId="6E6F6DF9">
      <w:pPr>
        <w:pStyle w:val="3"/>
        <w:rPr>
          <w:color w:val="auto"/>
        </w:rPr>
      </w:pPr>
      <w:r>
        <w:rPr>
          <w:color w:val="auto"/>
        </w:rPr>
        <w:t>14. What is the command to move to the branch named "new-email"?</w:t>
      </w:r>
    </w:p>
    <w:p w14:paraId="64C9072C">
      <w:r>
        <w:rPr>
          <w:sz w:val="2"/>
          <w:szCs w:val="2"/>
        </w:rPr>
        <w:br w:type="textWrapping"/>
      </w:r>
      <w:r>
        <w:rPr>
          <w:sz w:val="2"/>
          <w:szCs w:val="2"/>
        </w:rPr>
        <w:t xml:space="preserve"> </w:t>
      </w:r>
      <w:r>
        <w:t>git checkout new-email</w:t>
      </w:r>
      <w:r>
        <w:br w:type="textWrapping"/>
      </w:r>
      <w:r>
        <w:t>Alternative:</w:t>
      </w:r>
      <w:r>
        <w:br w:type="textWrapping"/>
      </w:r>
      <w:r>
        <w:t xml:space="preserve"> git switch new-email</w:t>
      </w:r>
    </w:p>
    <w:p w14:paraId="5643AB90">
      <w:pPr>
        <w:pStyle w:val="3"/>
        <w:rPr>
          <w:color w:val="auto"/>
        </w:rPr>
      </w:pPr>
      <w:r>
        <w:rPr>
          <w:color w:val="auto"/>
        </w:rPr>
        <w:t>15. What is the command to merge the current branch with the branch "new-email"?</w:t>
      </w:r>
    </w:p>
    <w:p w14:paraId="632719CE">
      <w:r>
        <w:rPr>
          <w:sz w:val="6"/>
          <w:szCs w:val="6"/>
        </w:rPr>
        <w:br w:type="textWrapping"/>
      </w:r>
      <w:r>
        <w:rPr>
          <w:sz w:val="6"/>
          <w:szCs w:val="6"/>
        </w:rPr>
        <w:t xml:space="preserve"> </w:t>
      </w:r>
      <w:r>
        <w:t>git merge new-email</w:t>
      </w:r>
      <w:r>
        <w:br w:type="textWrapping"/>
      </w:r>
      <w:r>
        <w:t>Explanation:</w:t>
      </w:r>
      <w:r>
        <w:br w:type="textWrapping"/>
      </w:r>
      <w:r>
        <w:t>This merges 'new-email' into the branch you are currently on.</w:t>
      </w:r>
    </w:p>
    <w:sectPr>
      <w:pgSz w:w="12240" w:h="15840"/>
      <w:pgMar w:top="720" w:right="720" w:bottom="720" w:left="720" w:header="720" w:footer="720" w:gutter="0"/>
      <w:pgBorders>
        <w:top w:val="thinThickThinMediumGap" w:color="auto" w:sz="24" w:space="1"/>
        <w:left w:val="thinThickThinMediumGap" w:color="auto" w:sz="24" w:space="4"/>
        <w:bottom w:val="thinThickThinMediumGap" w:color="auto" w:sz="24" w:space="1"/>
        <w:right w:val="thinThickThinMediumGap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D80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Computer Market</cp:lastModifiedBy>
  <dcterms:modified xsi:type="dcterms:W3CDTF">2025-08-17T17:59:42Z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72319062ABD741858AE0393BA322DAED_12</vt:lpwstr>
  </property>
</Properties>
</file>